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E2745" w14:textId="77777777" w:rsidR="00586455" w:rsidRPr="004E4CAD" w:rsidRDefault="00000000">
      <w:pPr>
        <w:pStyle w:val="Title"/>
        <w:rPr>
          <w:rFonts w:ascii="Calibri" w:hAnsi="Calibri" w:cs="Calibri"/>
          <w:color w:val="000000" w:themeColor="text1"/>
        </w:rPr>
      </w:pPr>
      <w:r w:rsidRPr="004E4CAD">
        <w:rPr>
          <w:rFonts w:ascii="Calibri" w:hAnsi="Calibri" w:cs="Calibri"/>
          <w:color w:val="000000" w:themeColor="text1"/>
        </w:rPr>
        <w:t>Project Plan Document: Life Choice Simulator</w:t>
      </w:r>
    </w:p>
    <w:p w14:paraId="35F28D30" w14:textId="45A09E91" w:rsidR="000C6399" w:rsidRDefault="00000000">
      <w:pPr>
        <w:rPr>
          <w:rFonts w:ascii="Calibri" w:hAnsi="Calibri" w:cs="Calibri"/>
          <w:color w:val="000000" w:themeColor="text1"/>
        </w:rPr>
      </w:pPr>
      <w:r w:rsidRPr="004E4CAD">
        <w:rPr>
          <w:rFonts w:ascii="Calibri" w:hAnsi="Calibri" w:cs="Calibri"/>
          <w:color w:val="000000" w:themeColor="text1"/>
        </w:rPr>
        <w:t xml:space="preserve">GitHub Repository: </w:t>
      </w:r>
      <w:hyperlink r:id="rId6" w:history="1">
        <w:r w:rsidR="000C6399" w:rsidRPr="00EA2B62">
          <w:rPr>
            <w:rStyle w:val="Hyperlink"/>
            <w:rFonts w:ascii="Calibri" w:hAnsi="Calibri" w:cs="Calibri"/>
          </w:rPr>
          <w:t>https://github.com/msgozde0/LifeChoiceSimulator.git</w:t>
        </w:r>
      </w:hyperlink>
    </w:p>
    <w:p w14:paraId="5C3156C5" w14:textId="13DEC451" w:rsidR="000C6399" w:rsidRDefault="000C6399">
      <w:pPr>
        <w:rPr>
          <w:rFonts w:ascii="Calibri" w:hAnsi="Calibri" w:cs="Calibri"/>
          <w:color w:val="000000" w:themeColor="text1"/>
        </w:rPr>
      </w:pPr>
      <w:r>
        <w:rPr>
          <w:rFonts w:ascii="Calibri" w:hAnsi="Calibri" w:cs="Calibri"/>
          <w:color w:val="000000" w:themeColor="text1"/>
        </w:rPr>
        <w:t xml:space="preserve">Webpage: </w:t>
      </w:r>
      <w:hyperlink r:id="rId7" w:history="1">
        <w:r w:rsidRPr="000C6399">
          <w:rPr>
            <w:rStyle w:val="Hyperlink"/>
            <w:rFonts w:ascii="Calibri" w:hAnsi="Calibri" w:cs="Calibri"/>
            <w:b/>
            <w:bCs/>
          </w:rPr>
          <w:t>https://msgozde0.github.io/LifeChoiceSimulator/</w:t>
        </w:r>
      </w:hyperlink>
    </w:p>
    <w:p w14:paraId="156B6CEF" w14:textId="3DD25905" w:rsidR="000C6399" w:rsidRDefault="000C6399">
      <w:pPr>
        <w:rPr>
          <w:rFonts w:ascii="Calibri" w:hAnsi="Calibri" w:cs="Calibri"/>
          <w:color w:val="000000" w:themeColor="text1"/>
        </w:rPr>
      </w:pPr>
      <w:r w:rsidRPr="000C6399">
        <w:rPr>
          <w:rFonts w:ascii="Calibri" w:hAnsi="Calibri" w:cs="Calibri"/>
          <w:color w:val="000000" w:themeColor="text1"/>
        </w:rPr>
        <w:t>gh repo clone msgozde0/LifeChoiceSimulator</w:t>
      </w:r>
    </w:p>
    <w:p w14:paraId="65552EDF" w14:textId="7272B765" w:rsidR="00586455" w:rsidRPr="004E4CAD" w:rsidRDefault="00000000">
      <w:pPr>
        <w:rPr>
          <w:rFonts w:ascii="Calibri" w:hAnsi="Calibri" w:cs="Calibri"/>
          <w:color w:val="000000" w:themeColor="text1"/>
        </w:rPr>
      </w:pPr>
      <w:r w:rsidRPr="004E4CAD">
        <w:rPr>
          <w:rFonts w:ascii="Calibri" w:hAnsi="Calibri" w:cs="Calibri"/>
          <w:color w:val="000000" w:themeColor="text1"/>
        </w:rPr>
        <w:br/>
      </w:r>
    </w:p>
    <w:p w14:paraId="0FF412AE" w14:textId="77777777" w:rsidR="00586455" w:rsidRPr="004E4CAD" w:rsidRDefault="00000000">
      <w:pPr>
        <w:pStyle w:val="Heading1"/>
        <w:rPr>
          <w:rFonts w:ascii="Calibri" w:hAnsi="Calibri" w:cs="Calibri"/>
          <w:color w:val="000000" w:themeColor="text1"/>
        </w:rPr>
      </w:pPr>
      <w:r w:rsidRPr="004E4CAD">
        <w:rPr>
          <w:rFonts w:ascii="Calibri" w:hAnsi="Calibri" w:cs="Calibri"/>
          <w:color w:val="000000" w:themeColor="text1"/>
        </w:rPr>
        <w:t>1. Project Concept and Purpose</w:t>
      </w:r>
    </w:p>
    <w:p w14:paraId="217D65BE" w14:textId="77777777" w:rsidR="00586455" w:rsidRPr="004E4CAD" w:rsidRDefault="00000000">
      <w:pPr>
        <w:pStyle w:val="Heading2"/>
        <w:rPr>
          <w:rFonts w:ascii="Calibri" w:hAnsi="Calibri" w:cs="Calibri"/>
          <w:color w:val="000000" w:themeColor="text1"/>
        </w:rPr>
      </w:pPr>
      <w:r w:rsidRPr="004E4CAD">
        <w:rPr>
          <w:rFonts w:ascii="Calibri" w:hAnsi="Calibri" w:cs="Calibri"/>
          <w:color w:val="000000" w:themeColor="text1"/>
        </w:rPr>
        <w:t>Website Purpose</w:t>
      </w:r>
    </w:p>
    <w:p w14:paraId="62B4FD44"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The Life Choice Simulator is an interactive web application designed to help users explore how everyday decisions—such as career choices, financial habits, or lifestyle preferences—can affect long-term outcomes. It targets students, young adults, and anyone interested in self-improvement or decision analysis. The goal is to provide a unique experience where users simulate real-life scenarios and view dynamic consequences, helping them reflect on their priorities and planning.</w:t>
      </w:r>
      <w:r w:rsidRPr="004E4CAD">
        <w:rPr>
          <w:rFonts w:ascii="Calibri" w:hAnsi="Calibri" w:cs="Calibri"/>
          <w:color w:val="000000" w:themeColor="text1"/>
        </w:rPr>
        <w:br/>
      </w:r>
      <w:r w:rsidRPr="004E4CAD">
        <w:rPr>
          <w:rFonts w:ascii="Calibri" w:hAnsi="Calibri" w:cs="Calibri"/>
          <w:color w:val="000000" w:themeColor="text1"/>
        </w:rPr>
        <w:br/>
        <w:t>What makes this concept unique is its gamified decision tree structure, which allows users to see how small choices can lead to vastly different life paths. This interactive and educational format encourages repeat engagement and reflection.</w:t>
      </w:r>
    </w:p>
    <w:p w14:paraId="54651256" w14:textId="77777777" w:rsidR="00586455" w:rsidRPr="004E4CAD" w:rsidRDefault="00000000">
      <w:pPr>
        <w:pStyle w:val="Heading2"/>
        <w:rPr>
          <w:rFonts w:ascii="Calibri" w:hAnsi="Calibri" w:cs="Calibri"/>
          <w:color w:val="000000" w:themeColor="text1"/>
        </w:rPr>
      </w:pPr>
      <w:r w:rsidRPr="004E4CAD">
        <w:rPr>
          <w:rFonts w:ascii="Calibri" w:hAnsi="Calibri" w:cs="Calibri"/>
          <w:color w:val="000000" w:themeColor="text1"/>
        </w:rPr>
        <w:t>Main Features</w:t>
      </w:r>
    </w:p>
    <w:p w14:paraId="447D5804"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 Interactive Simulation Flow: Users make a series of choices that impact future events.</w:t>
      </w:r>
      <w:r w:rsidRPr="004E4CAD">
        <w:rPr>
          <w:rFonts w:ascii="Calibri" w:hAnsi="Calibri" w:cs="Calibri"/>
          <w:color w:val="000000" w:themeColor="text1"/>
        </w:rPr>
        <w:br/>
        <w:t>- Dynamic Outcome Display: A personalized results page based on the user's choices.</w:t>
      </w:r>
      <w:r w:rsidRPr="004E4CAD">
        <w:rPr>
          <w:rFonts w:ascii="Calibri" w:hAnsi="Calibri" w:cs="Calibri"/>
          <w:color w:val="000000" w:themeColor="text1"/>
        </w:rPr>
        <w:br/>
        <w:t>- Progress Tracker: Visual feedback on the user’s simulated journey.</w:t>
      </w:r>
      <w:r w:rsidRPr="004E4CAD">
        <w:rPr>
          <w:rFonts w:ascii="Calibri" w:hAnsi="Calibri" w:cs="Calibri"/>
          <w:color w:val="000000" w:themeColor="text1"/>
        </w:rPr>
        <w:br/>
        <w:t>- Choice-Based Animation/Transitions: Engaging transitions between decision points.</w:t>
      </w:r>
      <w:r w:rsidRPr="004E4CAD">
        <w:rPr>
          <w:rFonts w:ascii="Calibri" w:hAnsi="Calibri" w:cs="Calibri"/>
          <w:color w:val="000000" w:themeColor="text1"/>
        </w:rPr>
        <w:br/>
        <w:t>- Save &amp; Restart Options: Users can save their path or restart the simulation from any point.</w:t>
      </w:r>
    </w:p>
    <w:p w14:paraId="17A66513" w14:textId="77777777" w:rsidR="00586455" w:rsidRPr="004E4CAD" w:rsidRDefault="00000000">
      <w:pPr>
        <w:pStyle w:val="Heading2"/>
        <w:rPr>
          <w:rFonts w:ascii="Calibri" w:hAnsi="Calibri" w:cs="Calibri"/>
          <w:color w:val="000000" w:themeColor="text1"/>
        </w:rPr>
      </w:pPr>
      <w:r w:rsidRPr="004E4CAD">
        <w:rPr>
          <w:rFonts w:ascii="Calibri" w:hAnsi="Calibri" w:cs="Calibri"/>
          <w:color w:val="000000" w:themeColor="text1"/>
        </w:rPr>
        <w:t>User Experience</w:t>
      </w:r>
    </w:p>
    <w:p w14:paraId="658058A6"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 Homepage Layout: A clean, welcoming homepage introducing the concept, with a 'Start Simulation' button and navigation menu.</w:t>
      </w:r>
      <w:r w:rsidRPr="004E4CAD">
        <w:rPr>
          <w:rFonts w:ascii="Calibri" w:hAnsi="Calibri" w:cs="Calibri"/>
          <w:color w:val="000000" w:themeColor="text1"/>
        </w:rPr>
        <w:br/>
        <w:t>- Navigation: Linear progression through choices with a visible tracker (or timeline). Navigation between home, help, and results pages will be intuitive.</w:t>
      </w:r>
      <w:r w:rsidRPr="004E4CAD">
        <w:rPr>
          <w:rFonts w:ascii="Calibri" w:hAnsi="Calibri" w:cs="Calibri"/>
          <w:color w:val="000000" w:themeColor="text1"/>
        </w:rPr>
        <w:br/>
        <w:t>- Look and Feel: Minimalist with bold visuals and color-coded paths. Clean typography and light animations enhance interactivity without overwhelming users.</w:t>
      </w:r>
    </w:p>
    <w:p w14:paraId="07D5D4D7" w14:textId="77777777" w:rsidR="00586455" w:rsidRPr="004E4CAD" w:rsidRDefault="00000000">
      <w:pPr>
        <w:pStyle w:val="Heading1"/>
        <w:rPr>
          <w:rFonts w:ascii="Calibri" w:hAnsi="Calibri" w:cs="Calibri"/>
          <w:color w:val="000000" w:themeColor="text1"/>
        </w:rPr>
      </w:pPr>
      <w:r w:rsidRPr="004E4CAD">
        <w:rPr>
          <w:rFonts w:ascii="Calibri" w:hAnsi="Calibri" w:cs="Calibri"/>
          <w:color w:val="000000" w:themeColor="text1"/>
        </w:rPr>
        <w:lastRenderedPageBreak/>
        <w:t>2. Technologies and Tools</w:t>
      </w:r>
    </w:p>
    <w:p w14:paraId="3152EB3D" w14:textId="77777777" w:rsidR="00586455" w:rsidRPr="004E4CAD" w:rsidRDefault="00000000">
      <w:pPr>
        <w:pStyle w:val="Heading2"/>
        <w:rPr>
          <w:rFonts w:ascii="Calibri" w:hAnsi="Calibri" w:cs="Calibri"/>
          <w:color w:val="000000" w:themeColor="text1"/>
        </w:rPr>
      </w:pPr>
      <w:r w:rsidRPr="004E4CAD">
        <w:rPr>
          <w:rFonts w:ascii="Calibri" w:hAnsi="Calibri" w:cs="Calibri"/>
          <w:color w:val="000000" w:themeColor="text1"/>
        </w:rPr>
        <w:t>Frontend Stack</w:t>
      </w:r>
    </w:p>
    <w:p w14:paraId="5517404D"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 HTML – Structural layout</w:t>
      </w:r>
      <w:r w:rsidRPr="004E4CAD">
        <w:rPr>
          <w:rFonts w:ascii="Calibri" w:hAnsi="Calibri" w:cs="Calibri"/>
          <w:color w:val="000000" w:themeColor="text1"/>
        </w:rPr>
        <w:br/>
        <w:t>- CSS – Styling and responsive design</w:t>
      </w:r>
      <w:r w:rsidRPr="004E4CAD">
        <w:rPr>
          <w:rFonts w:ascii="Calibri" w:hAnsi="Calibri" w:cs="Calibri"/>
          <w:color w:val="000000" w:themeColor="text1"/>
        </w:rPr>
        <w:br/>
        <w:t>- JavaScript – Dynamic interactivity and decision logic</w:t>
      </w:r>
    </w:p>
    <w:p w14:paraId="780AAC33" w14:textId="77777777" w:rsidR="00586455" w:rsidRPr="004E4CAD" w:rsidRDefault="00000000">
      <w:pPr>
        <w:pStyle w:val="Heading2"/>
        <w:rPr>
          <w:rFonts w:ascii="Calibri" w:hAnsi="Calibri" w:cs="Calibri"/>
          <w:color w:val="000000" w:themeColor="text1"/>
        </w:rPr>
      </w:pPr>
      <w:r w:rsidRPr="004E4CAD">
        <w:rPr>
          <w:rFonts w:ascii="Calibri" w:hAnsi="Calibri" w:cs="Calibri"/>
          <w:color w:val="000000" w:themeColor="text1"/>
        </w:rPr>
        <w:t>Optional Libraries and Frameworks</w:t>
      </w:r>
    </w:p>
    <w:p w14:paraId="4C7D25C0"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 Bootstrap – For consistent layout and mobile responsiveness</w:t>
      </w:r>
      <w:r w:rsidRPr="004E4CAD">
        <w:rPr>
          <w:rFonts w:ascii="Calibri" w:hAnsi="Calibri" w:cs="Calibri"/>
          <w:color w:val="000000" w:themeColor="text1"/>
        </w:rPr>
        <w:br/>
        <w:t>- Chart.js or D3.js (optional) – If visual data representation is needed</w:t>
      </w:r>
      <w:r w:rsidRPr="004E4CAD">
        <w:rPr>
          <w:rFonts w:ascii="Calibri" w:hAnsi="Calibri" w:cs="Calibri"/>
          <w:color w:val="000000" w:themeColor="text1"/>
        </w:rPr>
        <w:br/>
        <w:t>- jQuery (optional) – For simpler DOM manipulation, if needed</w:t>
      </w:r>
    </w:p>
    <w:p w14:paraId="781E0F16" w14:textId="77777777" w:rsidR="00586455" w:rsidRPr="004E4CAD" w:rsidRDefault="00000000">
      <w:pPr>
        <w:pStyle w:val="Heading2"/>
        <w:rPr>
          <w:rFonts w:ascii="Calibri" w:hAnsi="Calibri" w:cs="Calibri"/>
          <w:color w:val="000000" w:themeColor="text1"/>
        </w:rPr>
      </w:pPr>
      <w:r w:rsidRPr="004E4CAD">
        <w:rPr>
          <w:rFonts w:ascii="Calibri" w:hAnsi="Calibri" w:cs="Calibri"/>
          <w:color w:val="000000" w:themeColor="text1"/>
        </w:rPr>
        <w:t>Deployment Tools</w:t>
      </w:r>
    </w:p>
    <w:p w14:paraId="3435C51D"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 GitHub Pages – Hosting the live version of the website</w:t>
      </w:r>
      <w:r w:rsidRPr="004E4CAD">
        <w:rPr>
          <w:rFonts w:ascii="Calibri" w:hAnsi="Calibri" w:cs="Calibri"/>
          <w:color w:val="000000" w:themeColor="text1"/>
        </w:rPr>
        <w:br/>
        <w:t>- GitHub Project Board – Task tracking and project management</w:t>
      </w:r>
    </w:p>
    <w:p w14:paraId="0DD7C8C6" w14:textId="77777777" w:rsidR="00586455" w:rsidRPr="004E4CAD" w:rsidRDefault="00000000">
      <w:pPr>
        <w:pStyle w:val="Heading1"/>
        <w:rPr>
          <w:rFonts w:ascii="Calibri" w:hAnsi="Calibri" w:cs="Calibri"/>
          <w:color w:val="000000" w:themeColor="text1"/>
        </w:rPr>
      </w:pPr>
      <w:r w:rsidRPr="004E4CAD">
        <w:rPr>
          <w:rFonts w:ascii="Calibri" w:hAnsi="Calibri" w:cs="Calibri"/>
          <w:color w:val="000000" w:themeColor="text1"/>
        </w:rPr>
        <w:t>3. Project Roles and Responsibilities</w:t>
      </w:r>
    </w:p>
    <w:tbl>
      <w:tblPr>
        <w:tblW w:w="0" w:type="auto"/>
        <w:tblLook w:val="04A0" w:firstRow="1" w:lastRow="0" w:firstColumn="1" w:lastColumn="0" w:noHBand="0" w:noVBand="1"/>
      </w:tblPr>
      <w:tblGrid>
        <w:gridCol w:w="2880"/>
        <w:gridCol w:w="2880"/>
        <w:gridCol w:w="2880"/>
      </w:tblGrid>
      <w:tr w:rsidR="004E4CAD" w:rsidRPr="004E4CAD" w14:paraId="365302A4" w14:textId="77777777">
        <w:tc>
          <w:tcPr>
            <w:tcW w:w="2880" w:type="dxa"/>
          </w:tcPr>
          <w:p w14:paraId="2A3E023D"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Team Member</w:t>
            </w:r>
          </w:p>
        </w:tc>
        <w:tc>
          <w:tcPr>
            <w:tcW w:w="2880" w:type="dxa"/>
          </w:tcPr>
          <w:p w14:paraId="27E89B61"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Role</w:t>
            </w:r>
          </w:p>
        </w:tc>
        <w:tc>
          <w:tcPr>
            <w:tcW w:w="2880" w:type="dxa"/>
          </w:tcPr>
          <w:p w14:paraId="219D9B14"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Responsibilities</w:t>
            </w:r>
          </w:p>
        </w:tc>
      </w:tr>
      <w:tr w:rsidR="004E4CAD" w:rsidRPr="004E4CAD" w14:paraId="1616453F" w14:textId="77777777">
        <w:tc>
          <w:tcPr>
            <w:tcW w:w="2880" w:type="dxa"/>
          </w:tcPr>
          <w:p w14:paraId="29992625" w14:textId="46D0F919" w:rsidR="00586455" w:rsidRPr="004E4CAD" w:rsidRDefault="00E32AB4">
            <w:pPr>
              <w:rPr>
                <w:rFonts w:ascii="Calibri" w:hAnsi="Calibri" w:cs="Calibri"/>
                <w:color w:val="000000" w:themeColor="text1"/>
              </w:rPr>
            </w:pPr>
            <w:r>
              <w:rPr>
                <w:rFonts w:ascii="Calibri" w:hAnsi="Calibri" w:cs="Calibri"/>
                <w:color w:val="000000" w:themeColor="text1"/>
              </w:rPr>
              <w:t>Murat Sasmaz</w:t>
            </w:r>
          </w:p>
        </w:tc>
        <w:tc>
          <w:tcPr>
            <w:tcW w:w="2880" w:type="dxa"/>
          </w:tcPr>
          <w:p w14:paraId="735927BD"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Frontend Developer</w:t>
            </w:r>
          </w:p>
        </w:tc>
        <w:tc>
          <w:tcPr>
            <w:tcW w:w="2880" w:type="dxa"/>
          </w:tcPr>
          <w:p w14:paraId="3E5676BF"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Builds the page structure using HTML/CSS, ensures responsive layout and design.</w:t>
            </w:r>
          </w:p>
        </w:tc>
      </w:tr>
      <w:tr w:rsidR="00E32AB4" w:rsidRPr="004E4CAD" w14:paraId="6322D25C" w14:textId="77777777">
        <w:tc>
          <w:tcPr>
            <w:tcW w:w="2880" w:type="dxa"/>
          </w:tcPr>
          <w:p w14:paraId="6F6B3CC7" w14:textId="64D75897" w:rsidR="00E32AB4" w:rsidRPr="004E4CAD" w:rsidRDefault="00E32AB4" w:rsidP="00E32AB4">
            <w:pPr>
              <w:rPr>
                <w:rFonts w:ascii="Calibri" w:hAnsi="Calibri" w:cs="Calibri"/>
                <w:color w:val="000000" w:themeColor="text1"/>
              </w:rPr>
            </w:pPr>
            <w:r w:rsidRPr="004E4CAD">
              <w:rPr>
                <w:rFonts w:ascii="Calibri" w:hAnsi="Calibri" w:cs="Calibri"/>
                <w:color w:val="000000" w:themeColor="text1"/>
              </w:rPr>
              <w:t>Joshua Salazar</w:t>
            </w:r>
          </w:p>
        </w:tc>
        <w:tc>
          <w:tcPr>
            <w:tcW w:w="2880" w:type="dxa"/>
          </w:tcPr>
          <w:p w14:paraId="000795A8" w14:textId="77777777" w:rsidR="00E32AB4" w:rsidRPr="004E4CAD" w:rsidRDefault="00E32AB4" w:rsidP="00E32AB4">
            <w:pPr>
              <w:rPr>
                <w:rFonts w:ascii="Calibri" w:hAnsi="Calibri" w:cs="Calibri"/>
                <w:color w:val="000000" w:themeColor="text1"/>
              </w:rPr>
            </w:pPr>
            <w:r w:rsidRPr="004E4CAD">
              <w:rPr>
                <w:rFonts w:ascii="Calibri" w:hAnsi="Calibri" w:cs="Calibri"/>
                <w:color w:val="000000" w:themeColor="text1"/>
              </w:rPr>
              <w:t>JavaScript Developer</w:t>
            </w:r>
          </w:p>
        </w:tc>
        <w:tc>
          <w:tcPr>
            <w:tcW w:w="2880" w:type="dxa"/>
          </w:tcPr>
          <w:p w14:paraId="3E050F25" w14:textId="77777777" w:rsidR="00E32AB4" w:rsidRPr="004E4CAD" w:rsidRDefault="00E32AB4" w:rsidP="00E32AB4">
            <w:pPr>
              <w:rPr>
                <w:rFonts w:ascii="Calibri" w:hAnsi="Calibri" w:cs="Calibri"/>
                <w:color w:val="000000" w:themeColor="text1"/>
              </w:rPr>
            </w:pPr>
            <w:r w:rsidRPr="004E4CAD">
              <w:rPr>
                <w:rFonts w:ascii="Calibri" w:hAnsi="Calibri" w:cs="Calibri"/>
                <w:color w:val="000000" w:themeColor="text1"/>
              </w:rPr>
              <w:t>Implements the decision tree logic, handles user input, manages state updates.</w:t>
            </w:r>
          </w:p>
        </w:tc>
      </w:tr>
      <w:tr w:rsidR="004E4CAD" w:rsidRPr="004E4CAD" w14:paraId="4E6A683B" w14:textId="77777777">
        <w:tc>
          <w:tcPr>
            <w:tcW w:w="2880" w:type="dxa"/>
          </w:tcPr>
          <w:p w14:paraId="49ED0BAE"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Mustafa Gozde</w:t>
            </w:r>
          </w:p>
        </w:tc>
        <w:tc>
          <w:tcPr>
            <w:tcW w:w="2880" w:type="dxa"/>
          </w:tcPr>
          <w:p w14:paraId="25E60082"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Team Lead</w:t>
            </w:r>
          </w:p>
        </w:tc>
        <w:tc>
          <w:tcPr>
            <w:tcW w:w="2880" w:type="dxa"/>
          </w:tcPr>
          <w:p w14:paraId="03AE3D18" w14:textId="7905E107" w:rsidR="00586455" w:rsidRPr="004E4CAD" w:rsidRDefault="00000000">
            <w:pPr>
              <w:rPr>
                <w:rFonts w:ascii="Calibri" w:hAnsi="Calibri" w:cs="Calibri"/>
                <w:color w:val="000000" w:themeColor="text1"/>
              </w:rPr>
            </w:pPr>
            <w:r w:rsidRPr="004E4CAD">
              <w:rPr>
                <w:rFonts w:ascii="Calibri" w:hAnsi="Calibri" w:cs="Calibri"/>
                <w:color w:val="000000" w:themeColor="text1"/>
              </w:rPr>
              <w:t>Oversees project planning, manages GitHub repo and board, ensures timely progress</w:t>
            </w:r>
            <w:r w:rsidR="00E32AB4">
              <w:rPr>
                <w:rFonts w:ascii="Calibri" w:hAnsi="Calibri" w:cs="Calibri"/>
                <w:color w:val="000000" w:themeColor="text1"/>
              </w:rPr>
              <w:t xml:space="preserve"> and helps to Javascript.</w:t>
            </w:r>
          </w:p>
        </w:tc>
      </w:tr>
    </w:tbl>
    <w:p w14:paraId="632D8735"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All members will contribute to brainstorming, testing, and feedback during all stages.</w:t>
      </w:r>
    </w:p>
    <w:p w14:paraId="64A8EC0C" w14:textId="77777777" w:rsidR="00586455" w:rsidRPr="004E4CAD" w:rsidRDefault="00000000">
      <w:pPr>
        <w:pStyle w:val="Heading1"/>
        <w:rPr>
          <w:rFonts w:ascii="Calibri" w:hAnsi="Calibri" w:cs="Calibri"/>
          <w:color w:val="000000" w:themeColor="text1"/>
        </w:rPr>
      </w:pPr>
      <w:r w:rsidRPr="004E4CAD">
        <w:rPr>
          <w:rFonts w:ascii="Calibri" w:hAnsi="Calibri" w:cs="Calibri"/>
          <w:color w:val="000000" w:themeColor="text1"/>
        </w:rPr>
        <w:t>4. Detailed Feature Breakdown</w:t>
      </w:r>
    </w:p>
    <w:p w14:paraId="3F746280" w14:textId="77777777" w:rsidR="00586455" w:rsidRPr="004E4CAD" w:rsidRDefault="00000000">
      <w:pPr>
        <w:pStyle w:val="Heading2"/>
        <w:rPr>
          <w:rFonts w:ascii="Calibri" w:hAnsi="Calibri" w:cs="Calibri"/>
          <w:color w:val="000000" w:themeColor="text1"/>
        </w:rPr>
      </w:pPr>
      <w:r w:rsidRPr="004E4CAD">
        <w:rPr>
          <w:rFonts w:ascii="Calibri" w:hAnsi="Calibri" w:cs="Calibri"/>
          <w:color w:val="000000" w:themeColor="text1"/>
        </w:rPr>
        <w:t>Feature: Choice Flow Simulator</w:t>
      </w:r>
    </w:p>
    <w:p w14:paraId="6EF38FAE" w14:textId="77777777" w:rsidR="00586455" w:rsidRPr="004E4CAD" w:rsidRDefault="00000000">
      <w:pPr>
        <w:pStyle w:val="ListBullet"/>
        <w:rPr>
          <w:rFonts w:ascii="Calibri" w:hAnsi="Calibri" w:cs="Calibri"/>
          <w:color w:val="000000" w:themeColor="text1"/>
        </w:rPr>
      </w:pPr>
      <w:r w:rsidRPr="004E4CAD">
        <w:rPr>
          <w:rFonts w:ascii="Calibri" w:hAnsi="Calibri" w:cs="Calibri"/>
          <w:color w:val="000000" w:themeColor="text1"/>
        </w:rPr>
        <w:t>- Create a decision tree data structure in JavaScript</w:t>
      </w:r>
    </w:p>
    <w:p w14:paraId="10DBF57C" w14:textId="77777777" w:rsidR="00586455" w:rsidRPr="004E4CAD" w:rsidRDefault="00000000">
      <w:pPr>
        <w:pStyle w:val="ListBullet"/>
        <w:rPr>
          <w:rFonts w:ascii="Calibri" w:hAnsi="Calibri" w:cs="Calibri"/>
          <w:color w:val="000000" w:themeColor="text1"/>
        </w:rPr>
      </w:pPr>
      <w:r w:rsidRPr="004E4CAD">
        <w:rPr>
          <w:rFonts w:ascii="Calibri" w:hAnsi="Calibri" w:cs="Calibri"/>
          <w:color w:val="000000" w:themeColor="text1"/>
        </w:rPr>
        <w:t>- Display one choice at a time with two or more options</w:t>
      </w:r>
    </w:p>
    <w:p w14:paraId="61653F7B" w14:textId="77777777" w:rsidR="00586455" w:rsidRPr="004E4CAD" w:rsidRDefault="00000000">
      <w:pPr>
        <w:pStyle w:val="ListBullet"/>
        <w:rPr>
          <w:rFonts w:ascii="Calibri" w:hAnsi="Calibri" w:cs="Calibri"/>
          <w:color w:val="000000" w:themeColor="text1"/>
        </w:rPr>
      </w:pPr>
      <w:r w:rsidRPr="004E4CAD">
        <w:rPr>
          <w:rFonts w:ascii="Calibri" w:hAnsi="Calibri" w:cs="Calibri"/>
          <w:color w:val="000000" w:themeColor="text1"/>
        </w:rPr>
        <w:t>- Update the current state based on the user’s input</w:t>
      </w:r>
    </w:p>
    <w:p w14:paraId="04413CAF" w14:textId="77777777" w:rsidR="00586455" w:rsidRPr="004E4CAD" w:rsidRDefault="00000000">
      <w:pPr>
        <w:pStyle w:val="Heading2"/>
        <w:rPr>
          <w:rFonts w:ascii="Calibri" w:hAnsi="Calibri" w:cs="Calibri"/>
          <w:color w:val="000000" w:themeColor="text1"/>
        </w:rPr>
      </w:pPr>
      <w:r w:rsidRPr="004E4CAD">
        <w:rPr>
          <w:rFonts w:ascii="Calibri" w:hAnsi="Calibri" w:cs="Calibri"/>
          <w:color w:val="000000" w:themeColor="text1"/>
        </w:rPr>
        <w:lastRenderedPageBreak/>
        <w:t>Feature: Results Summary</w:t>
      </w:r>
    </w:p>
    <w:p w14:paraId="55C1C7BC" w14:textId="77777777" w:rsidR="00586455" w:rsidRPr="004E4CAD" w:rsidRDefault="00000000">
      <w:pPr>
        <w:pStyle w:val="ListBullet"/>
        <w:rPr>
          <w:rFonts w:ascii="Calibri" w:hAnsi="Calibri" w:cs="Calibri"/>
          <w:color w:val="000000" w:themeColor="text1"/>
        </w:rPr>
      </w:pPr>
      <w:r w:rsidRPr="004E4CAD">
        <w:rPr>
          <w:rFonts w:ascii="Calibri" w:hAnsi="Calibri" w:cs="Calibri"/>
          <w:color w:val="000000" w:themeColor="text1"/>
        </w:rPr>
        <w:t>- Store decisions and consequences in an object/array</w:t>
      </w:r>
    </w:p>
    <w:p w14:paraId="0618600D" w14:textId="77777777" w:rsidR="00586455" w:rsidRPr="004E4CAD" w:rsidRDefault="00000000">
      <w:pPr>
        <w:pStyle w:val="ListBullet"/>
        <w:rPr>
          <w:rFonts w:ascii="Calibri" w:hAnsi="Calibri" w:cs="Calibri"/>
          <w:color w:val="000000" w:themeColor="text1"/>
        </w:rPr>
      </w:pPr>
      <w:r w:rsidRPr="004E4CAD">
        <w:rPr>
          <w:rFonts w:ascii="Calibri" w:hAnsi="Calibri" w:cs="Calibri"/>
          <w:color w:val="000000" w:themeColor="text1"/>
        </w:rPr>
        <w:t>- Generate a summary or ending based on accumulated choices</w:t>
      </w:r>
    </w:p>
    <w:p w14:paraId="702983A6" w14:textId="77777777" w:rsidR="00586455" w:rsidRPr="004E4CAD" w:rsidRDefault="00000000">
      <w:pPr>
        <w:pStyle w:val="ListBullet"/>
        <w:rPr>
          <w:rFonts w:ascii="Calibri" w:hAnsi="Calibri" w:cs="Calibri"/>
          <w:color w:val="000000" w:themeColor="text1"/>
        </w:rPr>
      </w:pPr>
      <w:r w:rsidRPr="004E4CAD">
        <w:rPr>
          <w:rFonts w:ascii="Calibri" w:hAnsi="Calibri" w:cs="Calibri"/>
          <w:color w:val="000000" w:themeColor="text1"/>
        </w:rPr>
        <w:t>- Display a readable, personalized life summary</w:t>
      </w:r>
    </w:p>
    <w:p w14:paraId="03AC689A" w14:textId="77777777" w:rsidR="00586455" w:rsidRPr="004E4CAD" w:rsidRDefault="00000000">
      <w:pPr>
        <w:pStyle w:val="Heading2"/>
        <w:rPr>
          <w:rFonts w:ascii="Calibri" w:hAnsi="Calibri" w:cs="Calibri"/>
          <w:color w:val="000000" w:themeColor="text1"/>
        </w:rPr>
      </w:pPr>
      <w:r w:rsidRPr="004E4CAD">
        <w:rPr>
          <w:rFonts w:ascii="Calibri" w:hAnsi="Calibri" w:cs="Calibri"/>
          <w:color w:val="000000" w:themeColor="text1"/>
        </w:rPr>
        <w:t>Feature: Progress Tracker</w:t>
      </w:r>
    </w:p>
    <w:p w14:paraId="083581A3" w14:textId="77777777" w:rsidR="00586455" w:rsidRPr="004E4CAD" w:rsidRDefault="00000000">
      <w:pPr>
        <w:pStyle w:val="ListBullet"/>
        <w:rPr>
          <w:rFonts w:ascii="Calibri" w:hAnsi="Calibri" w:cs="Calibri"/>
          <w:color w:val="000000" w:themeColor="text1"/>
        </w:rPr>
      </w:pPr>
      <w:r w:rsidRPr="004E4CAD">
        <w:rPr>
          <w:rFonts w:ascii="Calibri" w:hAnsi="Calibri" w:cs="Calibri"/>
          <w:color w:val="000000" w:themeColor="text1"/>
        </w:rPr>
        <w:t>- Implement a step-based tracker showing how far into the simulation the user is</w:t>
      </w:r>
    </w:p>
    <w:p w14:paraId="07BB0BB5" w14:textId="77777777" w:rsidR="00586455" w:rsidRPr="004E4CAD" w:rsidRDefault="00000000">
      <w:pPr>
        <w:pStyle w:val="ListBullet"/>
        <w:rPr>
          <w:rFonts w:ascii="Calibri" w:hAnsi="Calibri" w:cs="Calibri"/>
          <w:color w:val="000000" w:themeColor="text1"/>
        </w:rPr>
      </w:pPr>
      <w:r w:rsidRPr="004E4CAD">
        <w:rPr>
          <w:rFonts w:ascii="Calibri" w:hAnsi="Calibri" w:cs="Calibri"/>
          <w:color w:val="000000" w:themeColor="text1"/>
        </w:rPr>
        <w:t>- Use a visual bar or icons to show progress</w:t>
      </w:r>
    </w:p>
    <w:p w14:paraId="2DBCC8CA" w14:textId="77777777" w:rsidR="00586455" w:rsidRPr="004E4CAD" w:rsidRDefault="00000000">
      <w:pPr>
        <w:pStyle w:val="Heading2"/>
        <w:rPr>
          <w:rFonts w:ascii="Calibri" w:hAnsi="Calibri" w:cs="Calibri"/>
          <w:color w:val="000000" w:themeColor="text1"/>
        </w:rPr>
      </w:pPr>
      <w:r w:rsidRPr="004E4CAD">
        <w:rPr>
          <w:rFonts w:ascii="Calibri" w:hAnsi="Calibri" w:cs="Calibri"/>
          <w:color w:val="000000" w:themeColor="text1"/>
        </w:rPr>
        <w:t>Feature: Save and Restart</w:t>
      </w:r>
    </w:p>
    <w:p w14:paraId="3E6FC367" w14:textId="77777777" w:rsidR="00586455" w:rsidRPr="004E4CAD" w:rsidRDefault="00000000">
      <w:pPr>
        <w:pStyle w:val="ListBullet"/>
        <w:rPr>
          <w:rFonts w:ascii="Calibri" w:hAnsi="Calibri" w:cs="Calibri"/>
          <w:color w:val="000000" w:themeColor="text1"/>
        </w:rPr>
      </w:pPr>
      <w:r w:rsidRPr="004E4CAD">
        <w:rPr>
          <w:rFonts w:ascii="Calibri" w:hAnsi="Calibri" w:cs="Calibri"/>
          <w:color w:val="000000" w:themeColor="text1"/>
        </w:rPr>
        <w:t>- Enable local storage for saving progress</w:t>
      </w:r>
    </w:p>
    <w:p w14:paraId="60A80DF9" w14:textId="77777777" w:rsidR="00586455" w:rsidRPr="004E4CAD" w:rsidRDefault="00000000">
      <w:pPr>
        <w:pStyle w:val="ListBullet"/>
        <w:rPr>
          <w:rFonts w:ascii="Calibri" w:hAnsi="Calibri" w:cs="Calibri"/>
          <w:color w:val="000000" w:themeColor="text1"/>
        </w:rPr>
      </w:pPr>
      <w:r w:rsidRPr="004E4CAD">
        <w:rPr>
          <w:rFonts w:ascii="Calibri" w:hAnsi="Calibri" w:cs="Calibri"/>
          <w:color w:val="000000" w:themeColor="text1"/>
        </w:rPr>
        <w:t>- Add buttons for restarting from the beginning or a previous step</w:t>
      </w:r>
    </w:p>
    <w:p w14:paraId="2A2CF535" w14:textId="77777777" w:rsidR="00586455" w:rsidRPr="004E4CAD" w:rsidRDefault="00000000">
      <w:pPr>
        <w:pStyle w:val="Heading1"/>
        <w:rPr>
          <w:rFonts w:ascii="Calibri" w:hAnsi="Calibri" w:cs="Calibri"/>
          <w:color w:val="000000" w:themeColor="text1"/>
        </w:rPr>
      </w:pPr>
      <w:r w:rsidRPr="004E4CAD">
        <w:rPr>
          <w:rFonts w:ascii="Calibri" w:hAnsi="Calibri" w:cs="Calibri"/>
          <w:color w:val="000000" w:themeColor="text1"/>
        </w:rPr>
        <w:t>5. Timeline and Milestones</w:t>
      </w:r>
    </w:p>
    <w:tbl>
      <w:tblPr>
        <w:tblW w:w="0" w:type="auto"/>
        <w:tblLook w:val="04A0" w:firstRow="1" w:lastRow="0" w:firstColumn="1" w:lastColumn="0" w:noHBand="0" w:noVBand="1"/>
      </w:tblPr>
      <w:tblGrid>
        <w:gridCol w:w="4320"/>
        <w:gridCol w:w="4320"/>
      </w:tblGrid>
      <w:tr w:rsidR="004E4CAD" w:rsidRPr="004E4CAD" w14:paraId="3683EC8C" w14:textId="77777777">
        <w:tc>
          <w:tcPr>
            <w:tcW w:w="4320" w:type="dxa"/>
          </w:tcPr>
          <w:p w14:paraId="19C7AD60"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Week</w:t>
            </w:r>
          </w:p>
        </w:tc>
        <w:tc>
          <w:tcPr>
            <w:tcW w:w="4320" w:type="dxa"/>
          </w:tcPr>
          <w:p w14:paraId="1C52FB6B"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Milestone</w:t>
            </w:r>
          </w:p>
        </w:tc>
      </w:tr>
      <w:tr w:rsidR="004E4CAD" w:rsidRPr="004E4CAD" w14:paraId="51BE5FA8" w14:textId="77777777">
        <w:tc>
          <w:tcPr>
            <w:tcW w:w="4320" w:type="dxa"/>
          </w:tcPr>
          <w:p w14:paraId="7E1684EE"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Week 1</w:t>
            </w:r>
          </w:p>
        </w:tc>
        <w:tc>
          <w:tcPr>
            <w:tcW w:w="4320" w:type="dxa"/>
          </w:tcPr>
          <w:p w14:paraId="40F6A901"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Complete project plan, initialize GitHub repository and Project Board</w:t>
            </w:r>
          </w:p>
        </w:tc>
      </w:tr>
      <w:tr w:rsidR="004E4CAD" w:rsidRPr="004E4CAD" w14:paraId="13C2A69D" w14:textId="77777777">
        <w:tc>
          <w:tcPr>
            <w:tcW w:w="4320" w:type="dxa"/>
          </w:tcPr>
          <w:p w14:paraId="0F689723"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Week 2</w:t>
            </w:r>
          </w:p>
        </w:tc>
        <w:tc>
          <w:tcPr>
            <w:tcW w:w="4320" w:type="dxa"/>
          </w:tcPr>
          <w:p w14:paraId="3A7ACACB"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Build homepage and page layout; complete initial HTML/CSS structure</w:t>
            </w:r>
          </w:p>
        </w:tc>
      </w:tr>
      <w:tr w:rsidR="004E4CAD" w:rsidRPr="004E4CAD" w14:paraId="49A99EE5" w14:textId="77777777">
        <w:tc>
          <w:tcPr>
            <w:tcW w:w="4320" w:type="dxa"/>
          </w:tcPr>
          <w:p w14:paraId="2D7E98D9"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Week 3</w:t>
            </w:r>
          </w:p>
        </w:tc>
        <w:tc>
          <w:tcPr>
            <w:tcW w:w="4320" w:type="dxa"/>
          </w:tcPr>
          <w:p w14:paraId="6CBA7F11"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Add JavaScript decision tree logic; implement basic interactivity</w:t>
            </w:r>
          </w:p>
        </w:tc>
      </w:tr>
      <w:tr w:rsidR="004E4CAD" w:rsidRPr="004E4CAD" w14:paraId="0925EDC8" w14:textId="77777777">
        <w:tc>
          <w:tcPr>
            <w:tcW w:w="4320" w:type="dxa"/>
          </w:tcPr>
          <w:p w14:paraId="0B418A71"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Week 4</w:t>
            </w:r>
          </w:p>
        </w:tc>
        <w:tc>
          <w:tcPr>
            <w:tcW w:w="4320" w:type="dxa"/>
          </w:tcPr>
          <w:p w14:paraId="6C68BCF5" w14:textId="77777777" w:rsidR="00586455" w:rsidRPr="004E4CAD" w:rsidRDefault="00000000">
            <w:pPr>
              <w:rPr>
                <w:rFonts w:ascii="Calibri" w:hAnsi="Calibri" w:cs="Calibri"/>
                <w:color w:val="000000" w:themeColor="text1"/>
              </w:rPr>
            </w:pPr>
            <w:r w:rsidRPr="004E4CAD">
              <w:rPr>
                <w:rFonts w:ascii="Calibri" w:hAnsi="Calibri" w:cs="Calibri"/>
                <w:color w:val="000000" w:themeColor="text1"/>
              </w:rPr>
              <w:t>Finalize visuals, polish transitions, conduct testing, and deploy live</w:t>
            </w:r>
          </w:p>
        </w:tc>
      </w:tr>
    </w:tbl>
    <w:p w14:paraId="0F1FBEFE" w14:textId="77777777" w:rsidR="00912AD7" w:rsidRPr="004E4CAD" w:rsidRDefault="00912AD7">
      <w:pPr>
        <w:rPr>
          <w:rFonts w:ascii="Calibri" w:hAnsi="Calibri" w:cs="Calibri"/>
          <w:color w:val="000000" w:themeColor="text1"/>
        </w:rPr>
      </w:pPr>
    </w:p>
    <w:sectPr w:rsidR="00912AD7" w:rsidRPr="004E4C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9608934">
    <w:abstractNumId w:val="8"/>
  </w:num>
  <w:num w:numId="2" w16cid:durableId="1020594561">
    <w:abstractNumId w:val="6"/>
  </w:num>
  <w:num w:numId="3" w16cid:durableId="894898464">
    <w:abstractNumId w:val="5"/>
  </w:num>
  <w:num w:numId="4" w16cid:durableId="1710449270">
    <w:abstractNumId w:val="4"/>
  </w:num>
  <w:num w:numId="5" w16cid:durableId="1031996226">
    <w:abstractNumId w:val="7"/>
  </w:num>
  <w:num w:numId="6" w16cid:durableId="1233587011">
    <w:abstractNumId w:val="3"/>
  </w:num>
  <w:num w:numId="7" w16cid:durableId="957954837">
    <w:abstractNumId w:val="2"/>
  </w:num>
  <w:num w:numId="8" w16cid:durableId="1206792731">
    <w:abstractNumId w:val="1"/>
  </w:num>
  <w:num w:numId="9" w16cid:durableId="625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399"/>
    <w:rsid w:val="0015074B"/>
    <w:rsid w:val="0029639D"/>
    <w:rsid w:val="00326F90"/>
    <w:rsid w:val="004E4CAD"/>
    <w:rsid w:val="00586455"/>
    <w:rsid w:val="00691A0B"/>
    <w:rsid w:val="006D362E"/>
    <w:rsid w:val="00912AD7"/>
    <w:rsid w:val="00A35001"/>
    <w:rsid w:val="00AA1D8D"/>
    <w:rsid w:val="00B47730"/>
    <w:rsid w:val="00CB0664"/>
    <w:rsid w:val="00E32AB4"/>
    <w:rsid w:val="00F76C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FF134"/>
  <w14:defaultImageDpi w14:val="300"/>
  <w15:docId w15:val="{73694AFA-79D7-4D1A-9719-02E2E3C9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C6399"/>
    <w:rPr>
      <w:color w:val="0000FF" w:themeColor="hyperlink"/>
      <w:u w:val="single"/>
    </w:rPr>
  </w:style>
  <w:style w:type="character" w:styleId="UnresolvedMention">
    <w:name w:val="Unresolved Mention"/>
    <w:basedOn w:val="DefaultParagraphFont"/>
    <w:uiPriority w:val="99"/>
    <w:semiHidden/>
    <w:unhideWhenUsed/>
    <w:rsid w:val="000C6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sgozde0.github.io/LifeChoiceSimul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gozde0/LifeChoiceSimulator.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Mustafa Gozde</cp:lastModifiedBy>
  <cp:revision>4</cp:revision>
  <dcterms:created xsi:type="dcterms:W3CDTF">2013-12-23T23:15:00Z</dcterms:created>
  <dcterms:modified xsi:type="dcterms:W3CDTF">2025-07-14T22:43:00Z</dcterms:modified>
  <cp:category/>
</cp:coreProperties>
</file>